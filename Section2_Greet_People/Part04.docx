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Spanish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Salut/Bonjour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Hallo/Guten Morgen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Hello/Good morning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Oui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Yes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Oui, je suis une femme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Ja, ich bin eine Frau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Yes, i am a woman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Il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homme(um)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Mann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Je suis un homme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bin ein Mann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am a 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Je suis une femme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bin eine Frau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am a woman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Je un garçon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bin ein Junge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am a boy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Garçon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Junge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Boy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Un garçon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Ein Junge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 boy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Un garçon, une fille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Ein Junge ein Mädchen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 boy a girl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Une femme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Eine Frau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 woman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Sophie est(ech) une fille(fi)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Sophie ist ein Mädchen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Sophie is a girl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Louis est un homme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Louis ist ein Mann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Louis is a man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