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French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enfant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Kind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Child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rouge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rot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Red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Pomme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Apfel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Apple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Le garçon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Junge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boy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mange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esse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eat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 pomme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Le garçon est sympa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Der Junge ist nett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boy is nice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Rémy est un enfant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Rémy ist ein Kind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Rémy is a child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L'enfant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Das Kind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child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mange une pomme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esse ein Apfel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eat an apple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 pomme est rouge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Apfel ist rot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apple is red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L' enfant est sympa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Das Kind ist nett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child is nice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Une pomme rouge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roter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red apple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