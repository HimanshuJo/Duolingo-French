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French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Au revoir et bonne nuit!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Auf Wiedersehen und gute Nacht!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Good bye and good night!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est allemande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ist Deutsche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is German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Merci et bonne nuit!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Danke und gute Nacht!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Thank you and good night!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est française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ist Französin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is French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garçon français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französischer Junge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French boy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 est allemand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ist Deutscher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 is German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Il est français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ist Franzose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is French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Bonjour, je m'appelle Duo!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Guten Tag, ich heiße Duo!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Hello, my name is Duo!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 nuit est calme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Nacht ist ruhig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night is calm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Tu es allemand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bist Deutscher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 German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homme allemand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deutscher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German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Monsieur Dubios est un homme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Herr Dubios ist ein Mann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Mr. Dubios is a man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