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724"/>
        <w:gridCol w:w="4724"/>
        <w:gridCol w:w="4724"/>
      </w:tblGrid>
      <w:tr>
        <w:tc>
          <w:tcPr>
            <w:tcW w:type="dxa" w:w="2880"/>
            <w:shd w:fill="auto" w:color="auto" w:val="pct50" w:themeFill="text1"/>
            <w:vAlign w:val="center"/>
            <w:shd w:fill="E9E9E9"/>
          </w:tcPr>
          <w:p>
            <w:r>
              <w:t>French</w:t>
            </w:r>
          </w:p>
        </w:tc>
        <w:tc>
          <w:tcPr>
            <w:tcW w:type="dxa" w:w="2880"/>
            <w:shd w:fill="auto" w:color="auto" w:val="pct50" w:themeFill="text1"/>
            <w:vAlign w:val="center"/>
            <w:shd w:fill="E9E9E9"/>
          </w:tcPr>
          <w:p>
            <w:r>
              <w:t>German</w:t>
            </w:r>
          </w:p>
        </w:tc>
        <w:tc>
          <w:tcPr>
            <w:tcW w:type="dxa" w:w="2880"/>
            <w:shd w:fill="auto" w:color="auto" w:val="pct50" w:themeFill="text1"/>
            <w:vAlign w:val="center"/>
            <w:shd w:fill="E9E9E9"/>
          </w:tcPr>
          <w:p>
            <w:r>
              <w:t>English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Ich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Je m'appelle Laurie Morel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Ich heiße Laurie Morel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My name is laurie Morel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sympa/type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nett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Nice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salut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Hallo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Hello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il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er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Il s'appelle Rémy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Er heißt Rémy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His name is Rémy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Salut Rémy!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Hallo Rémy!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Hello Rémy!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merci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danke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Thank you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oui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ja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Yes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Oui, Sophie est sympa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Ja, Sophie ist nett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Yes, Sophie is nice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est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ist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is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Salut, Laurie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Hallo, Laurie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Hello, Laurie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Elle s'appelle Sophie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Sie heißt Sophie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Her name is Sophie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Elle est sympa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Sie ist nett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She is nice</w:t>
            </w:r>
          </w:p>
        </w:tc>
      </w:tr>
      <w:tr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Elle s'appelle Laurie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Sie heißt Laurie</w:t>
            </w:r>
          </w:p>
        </w:tc>
        <w:tc>
          <w:tcPr>
            <w:tcW w:type="dxa" w:w="4724"/>
            <w:vAlign w:val="center"/>
            <w:shd w:fill="FFFFFF"/>
          </w:tcPr>
          <w:p>
            <w:pPr>
              <w:jc w:val="center"/>
            </w:pPr>
            <w:r>
              <w:t>Her name is Laurie</w:t>
            </w:r>
          </w:p>
        </w:tc>
      </w:tr>
      <w:tr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Sophie est sympa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Sophie ist nett</w:t>
            </w:r>
          </w:p>
        </w:tc>
        <w:tc>
          <w:tcPr>
            <w:tcW w:type="dxa" w:w="4724"/>
            <w:vAlign w:val="center"/>
            <w:shd w:fill="F0FFFF"/>
          </w:tcPr>
          <w:p>
            <w:pPr>
              <w:jc w:val="center"/>
            </w:pPr>
            <w:r>
              <w:t>Sophie is nice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  <w:jc w:val="center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