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une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garçon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homme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une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est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ist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un homme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femme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un garçon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boy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Roses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crepes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Crepes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Crepes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grandes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große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Large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cet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dieses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