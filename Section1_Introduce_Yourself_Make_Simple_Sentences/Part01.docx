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Sophie!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Sophie!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Louis!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Louis!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Louis!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Louis!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Louis!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Sophie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Louis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Rémy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