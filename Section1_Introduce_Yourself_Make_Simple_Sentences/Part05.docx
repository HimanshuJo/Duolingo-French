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rouge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Red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est rouge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red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L'homme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Oui, la pomme est rouge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der Apfel ist 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the apple is red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mange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esse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mange une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garçon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Rémy est un 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Rémy ist ein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Rémy is a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Woman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