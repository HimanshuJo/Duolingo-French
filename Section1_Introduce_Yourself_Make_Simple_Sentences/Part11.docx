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Oui, merci!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Ja, danke!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Yes, thank you!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pomme est rouge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Apfel ist 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apple is red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 a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 hat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 has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L'enfant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suis une femme calme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eine ruhige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calm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enfant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grand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groß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Large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j'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m'appelle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heiße Rémy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My name is Rémy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suis une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 mange une pomme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einen Apfel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an apple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fort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stark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strong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notre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Le garçon et la fille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 und das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 and the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une femme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poisson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Fisch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Fish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Hallo, Duo!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Hello, Duo!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