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French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Salut, Duo!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Hallo, Duo!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Hello, Duo!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Salut, Sophie!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Hallo, Sophie!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Hello, Sophie!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m'appelle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heiße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name is Sophie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m'appelle Rémy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heiße Rémy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 name is Rémy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m'appelle Duo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heiße Duo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name is Duo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m'appelle Louis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heiße Louis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 name is Louis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Merci,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Danke,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Thank you, Sophie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Merci, Duo!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Danke, Duo!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Thank you, Duo!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Merci, Louis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Danke, Louis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Thank you, Louis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Salut Louis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Hallo Louis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 Louis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Salut Rémy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 Rémy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 Rémy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