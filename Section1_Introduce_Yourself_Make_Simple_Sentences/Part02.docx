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Laurie!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Laurie!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Laurie!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Rémy!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 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 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s'appelle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Chats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Katzen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grandes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große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petit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klein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Small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